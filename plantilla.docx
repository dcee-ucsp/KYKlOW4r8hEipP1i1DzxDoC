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Plantilla de Documento</w:t>
      </w:r>
    </w:p>
    <w:p>
      <w:r>
        <w:t>Hola {{NOMBRE}},</w:t>
      </w:r>
    </w:p>
    <w:p>
      <w:r>
        <w:t>Te damos la bienvenida al evento {{EVENTO}}.</w:t>
      </w:r>
    </w:p>
    <w:p>
      <w:r>
        <w:t>Esperamos que disfrutes de la experiencia.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